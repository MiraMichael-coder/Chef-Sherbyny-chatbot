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F81BD" w:themeColor="accent1"/>
        </w:rPr>
        <w:id w:val="-27987746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5CD3B26" w14:textId="60B0BF57" w:rsidR="00190BB7" w:rsidRDefault="00190BB7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107A5833" wp14:editId="40965626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Style w:val="IntenseQuoteChar"/>
              <w:sz w:val="72"/>
              <w:szCs w:val="72"/>
            </w:rPr>
            <w:alias w:val="Title"/>
            <w:tag w:val=""/>
            <w:id w:val="1735040861"/>
            <w:placeholder>
              <w:docPart w:val="1526FE90939D48169EF1C0524971A7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D62F47F" w14:textId="038BDF24" w:rsidR="00190BB7" w:rsidRPr="00190BB7" w:rsidRDefault="00190BB7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Style w:val="IntenseQuoteChar"/>
                  <w:sz w:val="72"/>
                  <w:szCs w:val="72"/>
                </w:rPr>
              </w:pPr>
              <w:r w:rsidRPr="00190BB7">
                <w:rPr>
                  <w:rStyle w:val="IntenseQuoteChar"/>
                  <w:sz w:val="72"/>
                  <w:szCs w:val="72"/>
                </w:rPr>
                <w:t xml:space="preserve">Chef </w:t>
              </w:r>
              <w:proofErr w:type="spellStart"/>
              <w:r w:rsidRPr="00190BB7">
                <w:rPr>
                  <w:rStyle w:val="IntenseQuoteChar"/>
                  <w:sz w:val="72"/>
                  <w:szCs w:val="72"/>
                </w:rPr>
                <w:t>Sherbyny</w:t>
              </w:r>
              <w:proofErr w:type="spellEnd"/>
              <w:r w:rsidRPr="00190BB7">
                <w:rPr>
                  <w:rStyle w:val="IntenseQuoteChar"/>
                  <w:sz w:val="72"/>
                  <w:szCs w:val="72"/>
                </w:rPr>
                <w:t xml:space="preserve"> </w:t>
              </w:r>
              <w:proofErr w:type="spellStart"/>
              <w:r w:rsidRPr="00190BB7">
                <w:rPr>
                  <w:rStyle w:val="IntenseQuoteChar"/>
                  <w:sz w:val="72"/>
                  <w:szCs w:val="72"/>
                </w:rPr>
                <w:t>ChatBot</w:t>
              </w:r>
              <w:proofErr w:type="spellEnd"/>
            </w:p>
          </w:sdtContent>
        </w:sdt>
        <w:p w14:paraId="33243E64" w14:textId="4440ECA9" w:rsidR="00190BB7" w:rsidRDefault="00190BB7" w:rsidP="00190BB7">
          <w:pPr>
            <w:pStyle w:val="NoSpacing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12E24440" wp14:editId="09C3E6B1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85CF84" w14:textId="77777777" w:rsidR="00190BB7" w:rsidRPr="00190BB7" w:rsidRDefault="00190BB7" w:rsidP="00190BB7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rPr>
              <w:color w:val="4F81BD" w:themeColor="accent1"/>
              <w:sz w:val="18"/>
              <w:szCs w:val="18"/>
              <w:lang w:val="en-GB"/>
            </w:rPr>
          </w:pPr>
          <w:r w:rsidRPr="00190BB7">
            <w:rPr>
              <w:color w:val="4F81BD" w:themeColor="accent1"/>
              <w:sz w:val="18"/>
              <w:szCs w:val="18"/>
              <w:lang w:val="en-GB"/>
            </w:rPr>
            <w:t>Mira Micheal 23-101038</w:t>
          </w:r>
        </w:p>
        <w:p w14:paraId="4576CECC" w14:textId="77777777" w:rsidR="00190BB7" w:rsidRPr="00190BB7" w:rsidRDefault="00190BB7" w:rsidP="00190BB7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rPr>
              <w:color w:val="4F81BD" w:themeColor="accent1"/>
              <w:sz w:val="18"/>
              <w:szCs w:val="18"/>
              <w:lang w:val="en-GB"/>
            </w:rPr>
          </w:pPr>
          <w:r w:rsidRPr="00190BB7">
            <w:rPr>
              <w:color w:val="4F81BD" w:themeColor="accent1"/>
              <w:sz w:val="18"/>
              <w:szCs w:val="18"/>
              <w:lang w:val="en-GB"/>
            </w:rPr>
            <w:t> </w:t>
          </w:r>
          <w:proofErr w:type="spellStart"/>
          <w:r w:rsidRPr="00190BB7">
            <w:rPr>
              <w:color w:val="4F81BD" w:themeColor="accent1"/>
              <w:sz w:val="18"/>
              <w:szCs w:val="18"/>
              <w:lang w:val="en-GB"/>
            </w:rPr>
            <w:t>Mennatallah</w:t>
          </w:r>
          <w:proofErr w:type="spellEnd"/>
          <w:r w:rsidRPr="00190BB7">
            <w:rPr>
              <w:color w:val="4F81BD" w:themeColor="accent1"/>
              <w:sz w:val="18"/>
              <w:szCs w:val="18"/>
              <w:lang w:val="en-GB"/>
            </w:rPr>
            <w:t xml:space="preserve"> Amr23-101022</w:t>
          </w:r>
        </w:p>
        <w:p w14:paraId="79E84BC3" w14:textId="77777777" w:rsidR="00190BB7" w:rsidRPr="00190BB7" w:rsidRDefault="00190BB7" w:rsidP="00190BB7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rPr>
              <w:color w:val="4F81BD" w:themeColor="accent1"/>
              <w:sz w:val="18"/>
              <w:szCs w:val="18"/>
              <w:lang w:val="en-GB"/>
            </w:rPr>
          </w:pPr>
          <w:r w:rsidRPr="00190BB7">
            <w:rPr>
              <w:color w:val="4F81BD" w:themeColor="accent1"/>
              <w:sz w:val="18"/>
              <w:szCs w:val="18"/>
              <w:lang w:val="en-GB"/>
            </w:rPr>
            <w:t>Maya Shalash 23-101004 </w:t>
          </w:r>
        </w:p>
        <w:p w14:paraId="5FAF6802" w14:textId="77777777" w:rsidR="00190BB7" w:rsidRPr="00190BB7" w:rsidRDefault="00190BB7" w:rsidP="00190BB7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rPr>
              <w:color w:val="4F81BD" w:themeColor="accent1"/>
              <w:sz w:val="18"/>
              <w:szCs w:val="18"/>
              <w:lang w:val="en-GB"/>
            </w:rPr>
          </w:pPr>
          <w:r w:rsidRPr="00190BB7">
            <w:rPr>
              <w:color w:val="4F81BD" w:themeColor="accent1"/>
              <w:sz w:val="18"/>
              <w:szCs w:val="18"/>
              <w:lang w:val="en-GB"/>
            </w:rPr>
            <w:t>Zeina Shaalan 23-101012</w:t>
          </w:r>
        </w:p>
        <w:p w14:paraId="490FB3BE" w14:textId="3AAAC669" w:rsidR="00190BB7" w:rsidRDefault="00190BB7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14:paraId="1A11EBE5" w14:textId="690A3E94" w:rsidR="00503C8E" w:rsidRDefault="00000000">
      <w:pPr>
        <w:pStyle w:val="Title"/>
      </w:pPr>
      <w:r>
        <w:lastRenderedPageBreak/>
        <w:t xml:space="preserve">Chef </w:t>
      </w:r>
      <w:proofErr w:type="spellStart"/>
      <w:r>
        <w:t>Sherbyny</w:t>
      </w:r>
      <w:proofErr w:type="spellEnd"/>
      <w:r>
        <w:t xml:space="preserve"> Documentation</w:t>
      </w:r>
    </w:p>
    <w:p w14:paraId="3C935DC0" w14:textId="77777777" w:rsidR="00503C8E" w:rsidRDefault="00000000">
      <w:pPr>
        <w:pStyle w:val="Heading1"/>
      </w:pPr>
      <w:r>
        <w:t>Overview</w:t>
      </w:r>
    </w:p>
    <w:p w14:paraId="7C805302" w14:textId="77777777" w:rsidR="00503C8E" w:rsidRDefault="00000000">
      <w:r>
        <w:t>Chef Sherbyny is an AI-powered culinary assistant designed to deliver immersive food experiences through:</w:t>
      </w:r>
    </w:p>
    <w:p w14:paraId="61FD5FC5" w14:textId="77777777" w:rsidR="00503C8E" w:rsidRDefault="00000000">
      <w:r>
        <w:t>• Multi-cuisine recipe management</w:t>
      </w:r>
      <w:r>
        <w:br/>
        <w:t>• Interactive food trivia &amp; quizzes</w:t>
      </w:r>
      <w:r>
        <w:br/>
        <w:t>• Personalized preference tracking</w:t>
      </w:r>
      <w:r>
        <w:br/>
        <w:t>• Smart NLP with typo resilience</w:t>
      </w:r>
      <w:r>
        <w:br/>
        <w:t>• Cultural storytelling (Arabic/English banter, food history)</w:t>
      </w:r>
    </w:p>
    <w:p w14:paraId="50500612" w14:textId="77777777" w:rsidR="00503C8E" w:rsidRDefault="00000000">
      <w:pPr>
        <w:pStyle w:val="Heading1"/>
      </w:pPr>
      <w:r>
        <w:t>Architecture</w:t>
      </w:r>
    </w:p>
    <w:tbl>
      <w:tblPr>
        <w:tblStyle w:val="TableGrid"/>
        <w:tblW w:w="9422" w:type="dxa"/>
        <w:tblLook w:val="04A0" w:firstRow="1" w:lastRow="0" w:firstColumn="1" w:lastColumn="0" w:noHBand="0" w:noVBand="1"/>
      </w:tblPr>
      <w:tblGrid>
        <w:gridCol w:w="4711"/>
        <w:gridCol w:w="4711"/>
      </w:tblGrid>
      <w:tr w:rsidR="00503C8E" w14:paraId="6E3B0825" w14:textId="77777777" w:rsidTr="00190BB7">
        <w:trPr>
          <w:trHeight w:val="275"/>
        </w:trPr>
        <w:tc>
          <w:tcPr>
            <w:tcW w:w="4711" w:type="dxa"/>
          </w:tcPr>
          <w:p w14:paraId="2905C3E5" w14:textId="77777777" w:rsidR="00503C8E" w:rsidRDefault="00000000">
            <w:r>
              <w:t>Component</w:t>
            </w:r>
          </w:p>
        </w:tc>
        <w:tc>
          <w:tcPr>
            <w:tcW w:w="4711" w:type="dxa"/>
          </w:tcPr>
          <w:p w14:paraId="5D38FC7C" w14:textId="77777777" w:rsidR="00503C8E" w:rsidRDefault="00000000">
            <w:r>
              <w:t>Key Responsibilities</w:t>
            </w:r>
          </w:p>
        </w:tc>
      </w:tr>
      <w:tr w:rsidR="00503C8E" w14:paraId="4634CDCB" w14:textId="77777777" w:rsidTr="00190BB7">
        <w:trPr>
          <w:trHeight w:val="550"/>
        </w:trPr>
        <w:tc>
          <w:tcPr>
            <w:tcW w:w="4711" w:type="dxa"/>
          </w:tcPr>
          <w:p w14:paraId="69B4713E" w14:textId="77777777" w:rsidR="00503C8E" w:rsidRDefault="00000000">
            <w:r>
              <w:t>Main.scala</w:t>
            </w:r>
          </w:p>
        </w:tc>
        <w:tc>
          <w:tcPr>
            <w:tcW w:w="4711" w:type="dxa"/>
          </w:tcPr>
          <w:p w14:paraId="4A6956D4" w14:textId="77777777" w:rsidR="00503C8E" w:rsidRDefault="00000000">
            <w:r>
              <w:t>Orchestrates workflows, UI interactions, and multilingual responses</w:t>
            </w:r>
          </w:p>
        </w:tc>
      </w:tr>
      <w:tr w:rsidR="00503C8E" w14:paraId="3756AB1F" w14:textId="77777777" w:rsidTr="00190BB7">
        <w:trPr>
          <w:trHeight w:val="550"/>
        </w:trPr>
        <w:tc>
          <w:tcPr>
            <w:tcW w:w="4711" w:type="dxa"/>
          </w:tcPr>
          <w:p w14:paraId="72C7C939" w14:textId="77777777" w:rsidR="00503C8E" w:rsidRDefault="00000000">
            <w:r>
              <w:t>FoodDB.scala</w:t>
            </w:r>
          </w:p>
        </w:tc>
        <w:tc>
          <w:tcPr>
            <w:tcW w:w="4711" w:type="dxa"/>
          </w:tcPr>
          <w:p w14:paraId="757F7FCC" w14:textId="77777777" w:rsidR="00503C8E" w:rsidRDefault="00000000">
            <w:r>
              <w:t>Central repository for dishes, trivia, and cuisine metadata</w:t>
            </w:r>
          </w:p>
        </w:tc>
      </w:tr>
      <w:tr w:rsidR="00503C8E" w14:paraId="0731147B" w14:textId="77777777" w:rsidTr="00190BB7">
        <w:trPr>
          <w:trHeight w:val="550"/>
        </w:trPr>
        <w:tc>
          <w:tcPr>
            <w:tcW w:w="4711" w:type="dxa"/>
          </w:tcPr>
          <w:p w14:paraId="12EFA167" w14:textId="77777777" w:rsidR="00503C8E" w:rsidRDefault="00000000">
            <w:r>
              <w:t>Analytics.scala</w:t>
            </w:r>
          </w:p>
        </w:tc>
        <w:tc>
          <w:tcPr>
            <w:tcW w:w="4711" w:type="dxa"/>
          </w:tcPr>
          <w:p w14:paraId="0E0F976E" w14:textId="70C2D07A" w:rsidR="00503C8E" w:rsidRDefault="00000000">
            <w:r>
              <w:t xml:space="preserve">Tracks and </w:t>
            </w:r>
            <w:r w:rsidR="00190BB7">
              <w:t>analyze</w:t>
            </w:r>
            <w:r>
              <w:t xml:space="preserve"> user behavior &amp; preferences</w:t>
            </w:r>
          </w:p>
        </w:tc>
      </w:tr>
      <w:tr w:rsidR="00503C8E" w14:paraId="5E8BEAF5" w14:textId="77777777" w:rsidTr="00190BB7">
        <w:trPr>
          <w:trHeight w:val="275"/>
        </w:trPr>
        <w:tc>
          <w:tcPr>
            <w:tcW w:w="4711" w:type="dxa"/>
          </w:tcPr>
          <w:p w14:paraId="00EB6B09" w14:textId="77777777" w:rsidR="00503C8E" w:rsidRDefault="00000000">
            <w:r>
              <w:t>QuizGenerator.scala</w:t>
            </w:r>
          </w:p>
        </w:tc>
        <w:tc>
          <w:tcPr>
            <w:tcW w:w="4711" w:type="dxa"/>
          </w:tcPr>
          <w:p w14:paraId="6275DC29" w14:textId="77777777" w:rsidR="00503C8E" w:rsidRDefault="00000000">
            <w:r>
              <w:t>Dynamic quiz engine with adaptive scoring</w:t>
            </w:r>
          </w:p>
        </w:tc>
      </w:tr>
      <w:tr w:rsidR="00503C8E" w14:paraId="3939EB27" w14:textId="77777777" w:rsidTr="00190BB7">
        <w:trPr>
          <w:trHeight w:val="275"/>
        </w:trPr>
        <w:tc>
          <w:tcPr>
            <w:tcW w:w="4711" w:type="dxa"/>
          </w:tcPr>
          <w:p w14:paraId="38C1AB0C" w14:textId="77777777" w:rsidR="00503C8E" w:rsidRDefault="00000000">
            <w:r>
              <w:t>Prase.scala</w:t>
            </w:r>
          </w:p>
        </w:tc>
        <w:tc>
          <w:tcPr>
            <w:tcW w:w="4711" w:type="dxa"/>
          </w:tcPr>
          <w:p w14:paraId="78CBB05D" w14:textId="77777777" w:rsidR="00503C8E" w:rsidRDefault="00000000">
            <w:r>
              <w:t>NLP pipeline for intent recognition</w:t>
            </w:r>
          </w:p>
        </w:tc>
      </w:tr>
      <w:tr w:rsidR="00503C8E" w14:paraId="103DF1E8" w14:textId="77777777" w:rsidTr="00190BB7">
        <w:trPr>
          <w:trHeight w:val="275"/>
        </w:trPr>
        <w:tc>
          <w:tcPr>
            <w:tcW w:w="4711" w:type="dxa"/>
          </w:tcPr>
          <w:p w14:paraId="7DFF0B4F" w14:textId="77777777" w:rsidR="00503C8E" w:rsidRDefault="00000000">
            <w:r>
              <w:t>Typos.scala</w:t>
            </w:r>
          </w:p>
        </w:tc>
        <w:tc>
          <w:tcPr>
            <w:tcW w:w="4711" w:type="dxa"/>
          </w:tcPr>
          <w:p w14:paraId="3C61D53A" w14:textId="36C10430" w:rsidR="00503C8E" w:rsidRDefault="00000000">
            <w:r>
              <w:t>typo correction engine</w:t>
            </w:r>
          </w:p>
        </w:tc>
      </w:tr>
      <w:tr w:rsidR="00503C8E" w14:paraId="6C94EF5F" w14:textId="77777777" w:rsidTr="00190BB7">
        <w:trPr>
          <w:trHeight w:val="538"/>
        </w:trPr>
        <w:tc>
          <w:tcPr>
            <w:tcW w:w="4711" w:type="dxa"/>
          </w:tcPr>
          <w:p w14:paraId="337610F9" w14:textId="25CA64AE" w:rsidR="00503C8E" w:rsidRDefault="00000000">
            <w:r>
              <w:t>Personality</w:t>
            </w:r>
          </w:p>
        </w:tc>
        <w:tc>
          <w:tcPr>
            <w:tcW w:w="4711" w:type="dxa"/>
          </w:tcPr>
          <w:p w14:paraId="5375E311" w14:textId="60852660" w:rsidR="00503C8E" w:rsidRDefault="00000000">
            <w:r>
              <w:t>Personality layer with jokes, greetings</w:t>
            </w:r>
          </w:p>
        </w:tc>
      </w:tr>
    </w:tbl>
    <w:p w14:paraId="28AFF471" w14:textId="77777777" w:rsidR="00503C8E" w:rsidRDefault="00000000">
      <w:pPr>
        <w:pStyle w:val="Heading1"/>
      </w:pPr>
      <w:r>
        <w:t>Key Features</w:t>
      </w:r>
    </w:p>
    <w:p w14:paraId="0141604E" w14:textId="77777777" w:rsidR="00503C8E" w:rsidRDefault="00000000">
      <w:pPr>
        <w:pStyle w:val="Heading2"/>
      </w:pPr>
      <w:r>
        <w:t>1. Food Database System</w:t>
      </w:r>
    </w:p>
    <w:p w14:paraId="44184E3A" w14:textId="77777777" w:rsidR="00503C8E" w:rsidRDefault="00000000">
      <w:r>
        <w:t>Multi-Source Integration:</w:t>
      </w:r>
      <w:r>
        <w:br/>
        <w:t>• 100+ dishes across 5 cuisines (Egyptian, Lebanese, Korean, French, Italian)</w:t>
      </w:r>
      <w:r>
        <w:br/>
        <w:t>• Vegetarian/Non-vegetarian filters</w:t>
      </w:r>
      <w:r>
        <w:br/>
        <w:t>• Dish types (Main, Appetizer, Dessert)</w:t>
      </w:r>
    </w:p>
    <w:p w14:paraId="737DE242" w14:textId="773120BE" w:rsidR="00503C8E" w:rsidRDefault="00000000">
      <w:r>
        <w:t>Trivia Engine:</w:t>
      </w:r>
      <w:r>
        <w:br/>
      </w:r>
      <w:proofErr w:type="gramStart"/>
      <w:r>
        <w:t xml:space="preserve">•  </w:t>
      </w:r>
      <w:r w:rsidR="00190BB7">
        <w:t>H</w:t>
      </w:r>
      <w:r>
        <w:t>istorical</w:t>
      </w:r>
      <w:proofErr w:type="gramEnd"/>
      <w:r>
        <w:t>/cultural food facts</w:t>
      </w:r>
      <w:r>
        <w:br/>
        <w:t>• Auto-suggestions after trivia sessions</w:t>
      </w:r>
    </w:p>
    <w:p w14:paraId="3F5DE574" w14:textId="77777777" w:rsidR="00503C8E" w:rsidRDefault="00000000">
      <w:pPr>
        <w:pStyle w:val="Heading2"/>
      </w:pPr>
      <w:r>
        <w:lastRenderedPageBreak/>
        <w:t>2. Smart Interaction System</w:t>
      </w:r>
    </w:p>
    <w:p w14:paraId="10386723" w14:textId="77777777" w:rsidR="00503C8E" w:rsidRDefault="00000000">
      <w:r>
        <w:t>Contextual Command Routing:</w:t>
      </w:r>
      <w:r>
        <w:br/>
        <w:t>• Recipe requests (show steps for koshari)</w:t>
      </w:r>
      <w:r>
        <w:br/>
        <w:t>• Ingredient reverse-search (dishes with tahini)</w:t>
      </w:r>
      <w:r>
        <w:br/>
        <w:t>• Trivia triggers (tell me about Egyptian food history)</w:t>
      </w:r>
    </w:p>
    <w:p w14:paraId="5ED974F1" w14:textId="77777777" w:rsidR="00503C8E" w:rsidRDefault="00000000">
      <w:r>
        <w:t>Personalization:</w:t>
      </w:r>
      <w:r>
        <w:br/>
        <w:t>• Name persistence (I'm Mira ➔ Got it, Mira!)</w:t>
      </w:r>
      <w:r>
        <w:br/>
        <w:t>• Favorite dish/cuisine tracking (save koshari as favorite)</w:t>
      </w:r>
      <w:r>
        <w:br/>
        <w:t>• Session-aware suggestions (Post-recipe dish recommendations)</w:t>
      </w:r>
    </w:p>
    <w:p w14:paraId="5768297A" w14:textId="77777777" w:rsidR="00503C8E" w:rsidRDefault="00000000">
      <w:pPr>
        <w:pStyle w:val="Heading2"/>
      </w:pPr>
      <w:r>
        <w:t>3. Adaptive Quiz System</w:t>
      </w:r>
    </w:p>
    <w:p w14:paraId="520C04B0" w14:textId="77777777" w:rsidR="00503C8E" w:rsidRDefault="00000000">
      <w:r>
        <w:t>Features:</w:t>
      </w:r>
      <w:r>
        <w:br/>
        <w:t>• 5 dynamic questions per quiz</w:t>
      </w:r>
      <w:r>
        <w:br/>
        <w:t>• Multi-format answers (A-D, numbers, or typed responses)</w:t>
      </w:r>
      <w:r>
        <w:br/>
        <w:t>• Post-quiz analytics with historical tracking</w:t>
      </w:r>
      <w:r>
        <w:br/>
        <w:t>• Cuisine-specific difficulty tuning</w:t>
      </w:r>
    </w:p>
    <w:p w14:paraId="321CA5D6" w14:textId="77777777" w:rsidR="00503C8E" w:rsidRDefault="00000000">
      <w:r>
        <w:t>Scoring:</w:t>
      </w:r>
      <w:r>
        <w:br/>
        <w:t>• Performance tiers (Beginner → Expert)</w:t>
      </w:r>
      <w:r>
        <w:br/>
        <w:t>• Retry prompts for scores &lt;40%</w:t>
      </w:r>
    </w:p>
    <w:p w14:paraId="1012CAAD" w14:textId="77777777" w:rsidR="00503C8E" w:rsidRDefault="00000000">
      <w:pPr>
        <w:pStyle w:val="Heading2"/>
      </w:pPr>
      <w:r>
        <w:t>4. NLP &amp; Typo Resilience</w:t>
      </w:r>
    </w:p>
    <w:p w14:paraId="69EBE2FE" w14:textId="5FCBA286" w:rsidR="00503C8E" w:rsidRDefault="00000000" w:rsidP="00586F4C">
      <w:r>
        <w:t>Layers:</w:t>
      </w:r>
      <w:r>
        <w:br/>
        <w:t>• Input sanitization (</w:t>
      </w:r>
      <w:proofErr w:type="gramStart"/>
      <w:r>
        <w:t>cleanInput(</w:t>
      </w:r>
      <w:proofErr w:type="gramEnd"/>
      <w:r>
        <w:t>))</w:t>
      </w:r>
      <w:r>
        <w:br/>
        <w:t>• 100+ stopword filter (</w:t>
      </w:r>
      <w:proofErr w:type="gramStart"/>
      <w:r>
        <w:t>extractKeywords(</w:t>
      </w:r>
      <w:proofErr w:type="gramEnd"/>
      <w:r>
        <w:t>))</w:t>
      </w:r>
      <w:r>
        <w:br/>
        <w:t>• Typo correction (</w:t>
      </w:r>
      <w:proofErr w:type="gramStart"/>
      <w:r>
        <w:t>handleTypos(</w:t>
      </w:r>
      <w:proofErr w:type="gramEnd"/>
      <w:r>
        <w:t>)) with custom dictionary</w:t>
      </w:r>
      <w:r>
        <w:br/>
        <w:t>• Intent mapping via command.csv rules</w:t>
      </w:r>
    </w:p>
    <w:p w14:paraId="1970120D" w14:textId="77777777" w:rsidR="00503C8E" w:rsidRDefault="00000000">
      <w:pPr>
        <w:pStyle w:val="Heading2"/>
      </w:pPr>
      <w:r>
        <w:t>5. Analytics &amp; Personalization</w:t>
      </w:r>
    </w:p>
    <w:p w14:paraId="7B714626" w14:textId="54BEA34D" w:rsidR="00503C8E" w:rsidRDefault="00000000">
      <w:r>
        <w:t>Tracked Metrics:</w:t>
      </w:r>
      <w:r>
        <w:br/>
        <w:t>• Top 3 searched cuisines/dishes</w:t>
      </w:r>
      <w:r>
        <w:br/>
        <w:t>• Quiz success rates by category</w:t>
      </w:r>
      <w:r>
        <w:br/>
        <w:t xml:space="preserve">• </w:t>
      </w:r>
      <w:r w:rsidR="00586F4C">
        <w:t>Chat Log</w:t>
      </w:r>
    </w:p>
    <w:p w14:paraId="439D204F" w14:textId="77777777" w:rsidR="00503C8E" w:rsidRDefault="00000000">
      <w:proofErr w:type="gramStart"/>
      <w:r>
        <w:t>Auto-Suggestions</w:t>
      </w:r>
      <w:proofErr w:type="gramEnd"/>
      <w:r>
        <w:t>:</w:t>
      </w:r>
      <w:r>
        <w:br/>
        <w:t xml:space="preserve">• </w:t>
      </w:r>
      <w:proofErr w:type="gramStart"/>
      <w:r>
        <w:t>Post-recipe</w:t>
      </w:r>
      <w:proofErr w:type="gramEnd"/>
      <w:r>
        <w:t xml:space="preserve"> dish recommendations</w:t>
      </w:r>
      <w:r>
        <w:br/>
        <w:t>• Trivia ➔ Quiz auto-prompting</w:t>
      </w:r>
    </w:p>
    <w:p w14:paraId="7DED3DF4" w14:textId="77777777" w:rsidR="00503C8E" w:rsidRDefault="00000000">
      <w:pPr>
        <w:pStyle w:val="Heading2"/>
      </w:pPr>
      <w:r>
        <w:t>6. Error Handling</w:t>
      </w:r>
    </w:p>
    <w:p w14:paraId="116EAFE1" w14:textId="77777777" w:rsidR="00503C8E" w:rsidRDefault="00000000">
      <w:r>
        <w:t>Graceful Failures:</w:t>
      </w:r>
      <w:r>
        <w:br/>
        <w:t>• No dish found → Similar dish suggestions</w:t>
      </w:r>
      <w:r>
        <w:br/>
        <w:t>• Missing trivia → Alternative cuisine offers</w:t>
      </w:r>
      <w:r>
        <w:br/>
        <w:t>• File I/O errors → In-memory fallback mode</w:t>
      </w:r>
    </w:p>
    <w:p w14:paraId="5E5E167D" w14:textId="77777777" w:rsidR="00503C8E" w:rsidRDefault="00000000">
      <w:r>
        <w:lastRenderedPageBreak/>
        <w:t>User Guidance:</w:t>
      </w:r>
      <w:r>
        <w:br/>
        <w:t>• Auto-correct prompts (Did you mean "koshari"?)</w:t>
      </w:r>
      <w:r>
        <w:br/>
        <w:t>• Retry loops for invalid inputs</w:t>
      </w:r>
    </w:p>
    <w:p w14:paraId="5A91ABC0" w14:textId="77777777" w:rsidR="00503C8E" w:rsidRDefault="00000000">
      <w:pPr>
        <w:pStyle w:val="Heading1"/>
      </w:pPr>
      <w:r>
        <w:t>Data Storage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5"/>
        <w:gridCol w:w="2879"/>
      </w:tblGrid>
      <w:tr w:rsidR="00503C8E" w14:paraId="22DF5F9D" w14:textId="77777777">
        <w:tc>
          <w:tcPr>
            <w:tcW w:w="2880" w:type="dxa"/>
          </w:tcPr>
          <w:p w14:paraId="2176C5A2" w14:textId="77777777" w:rsidR="00503C8E" w:rsidRDefault="00000000">
            <w:r>
              <w:t>File Type</w:t>
            </w:r>
          </w:p>
        </w:tc>
        <w:tc>
          <w:tcPr>
            <w:tcW w:w="2880" w:type="dxa"/>
          </w:tcPr>
          <w:p w14:paraId="6488AC5E" w14:textId="77777777" w:rsidR="00503C8E" w:rsidRDefault="00000000">
            <w:r>
              <w:t>Format</w:t>
            </w:r>
          </w:p>
        </w:tc>
        <w:tc>
          <w:tcPr>
            <w:tcW w:w="2880" w:type="dxa"/>
          </w:tcPr>
          <w:p w14:paraId="6A498E27" w14:textId="77777777" w:rsidR="00503C8E" w:rsidRDefault="00000000">
            <w:r>
              <w:t>Example Files</w:t>
            </w:r>
          </w:p>
        </w:tc>
      </w:tr>
      <w:tr w:rsidR="00503C8E" w14:paraId="47BFE790" w14:textId="77777777">
        <w:tc>
          <w:tcPr>
            <w:tcW w:w="2880" w:type="dxa"/>
          </w:tcPr>
          <w:p w14:paraId="6E63BDA9" w14:textId="77777777" w:rsidR="00503C8E" w:rsidRDefault="00000000">
            <w:r>
              <w:t>Dish Data</w:t>
            </w:r>
          </w:p>
        </w:tc>
        <w:tc>
          <w:tcPr>
            <w:tcW w:w="2880" w:type="dxa"/>
          </w:tcPr>
          <w:p w14:paraId="036FDC02" w14:textId="77777777" w:rsidR="00503C8E" w:rsidRDefault="00000000">
            <w:r>
              <w:t>Pipe-delimited (|)</w:t>
            </w:r>
          </w:p>
        </w:tc>
        <w:tc>
          <w:tcPr>
            <w:tcW w:w="2880" w:type="dxa"/>
          </w:tcPr>
          <w:p w14:paraId="7557E382" w14:textId="77777777" w:rsidR="00503C8E" w:rsidRDefault="00000000">
            <w:r>
              <w:t>egyptian_foods.txt</w:t>
            </w:r>
          </w:p>
        </w:tc>
      </w:tr>
      <w:tr w:rsidR="00503C8E" w14:paraId="08D2207B" w14:textId="77777777">
        <w:tc>
          <w:tcPr>
            <w:tcW w:w="2880" w:type="dxa"/>
          </w:tcPr>
          <w:p w14:paraId="28236A89" w14:textId="77777777" w:rsidR="00503C8E" w:rsidRDefault="00000000">
            <w:r>
              <w:t>Quiz Questions</w:t>
            </w:r>
          </w:p>
        </w:tc>
        <w:tc>
          <w:tcPr>
            <w:tcW w:w="2880" w:type="dxa"/>
          </w:tcPr>
          <w:p w14:paraId="71BAE0D5" w14:textId="77777777" w:rsidR="00503C8E" w:rsidRDefault="00000000">
            <w:r>
              <w:t>Pipe-delimited (|)</w:t>
            </w:r>
          </w:p>
        </w:tc>
        <w:tc>
          <w:tcPr>
            <w:tcW w:w="2880" w:type="dxa"/>
          </w:tcPr>
          <w:p w14:paraId="29504E21" w14:textId="77777777" w:rsidR="00503C8E" w:rsidRDefault="00000000">
            <w:r>
              <w:t>lebanese_questions.txt</w:t>
            </w:r>
          </w:p>
        </w:tc>
      </w:tr>
      <w:tr w:rsidR="00503C8E" w14:paraId="6CAF2281" w14:textId="77777777">
        <w:tc>
          <w:tcPr>
            <w:tcW w:w="2880" w:type="dxa"/>
          </w:tcPr>
          <w:p w14:paraId="0034D605" w14:textId="77777777" w:rsidR="00503C8E" w:rsidRDefault="00000000">
            <w:r>
              <w:t>User Preferences</w:t>
            </w:r>
          </w:p>
        </w:tc>
        <w:tc>
          <w:tcPr>
            <w:tcW w:w="2880" w:type="dxa"/>
          </w:tcPr>
          <w:p w14:paraId="06032E4D" w14:textId="77777777" w:rsidR="00503C8E" w:rsidRDefault="00000000">
            <w:r>
              <w:t>Pipe-delimited (|)</w:t>
            </w:r>
          </w:p>
        </w:tc>
        <w:tc>
          <w:tcPr>
            <w:tcW w:w="2880" w:type="dxa"/>
          </w:tcPr>
          <w:p w14:paraId="4313E118" w14:textId="77777777" w:rsidR="00503C8E" w:rsidRDefault="00000000">
            <w:r>
              <w:t>user_data.txt</w:t>
            </w:r>
          </w:p>
        </w:tc>
      </w:tr>
      <w:tr w:rsidR="00503C8E" w14:paraId="2E03EDD6" w14:textId="77777777">
        <w:tc>
          <w:tcPr>
            <w:tcW w:w="2880" w:type="dxa"/>
          </w:tcPr>
          <w:p w14:paraId="15CB9F2F" w14:textId="77777777" w:rsidR="00503C8E" w:rsidRDefault="00000000">
            <w:r>
              <w:t>Command Rules</w:t>
            </w:r>
          </w:p>
        </w:tc>
        <w:tc>
          <w:tcPr>
            <w:tcW w:w="2880" w:type="dxa"/>
          </w:tcPr>
          <w:p w14:paraId="3FA68C57" w14:textId="77777777" w:rsidR="00503C8E" w:rsidRDefault="00000000">
            <w:r>
              <w:t>CSV with priority tiers</w:t>
            </w:r>
          </w:p>
        </w:tc>
        <w:tc>
          <w:tcPr>
            <w:tcW w:w="2880" w:type="dxa"/>
          </w:tcPr>
          <w:p w14:paraId="7362BD45" w14:textId="77777777" w:rsidR="00503C8E" w:rsidRDefault="00000000">
            <w:r>
              <w:t>command.csv</w:t>
            </w:r>
          </w:p>
        </w:tc>
      </w:tr>
      <w:tr w:rsidR="00503C8E" w14:paraId="1591A58A" w14:textId="77777777">
        <w:tc>
          <w:tcPr>
            <w:tcW w:w="2880" w:type="dxa"/>
          </w:tcPr>
          <w:p w14:paraId="67C808A0" w14:textId="77777777" w:rsidR="00503C8E" w:rsidRDefault="00000000">
            <w:r>
              <w:t>Typos</w:t>
            </w:r>
          </w:p>
        </w:tc>
        <w:tc>
          <w:tcPr>
            <w:tcW w:w="2880" w:type="dxa"/>
          </w:tcPr>
          <w:p w14:paraId="7FFFD2D0" w14:textId="77777777" w:rsidR="00503C8E" w:rsidRDefault="00000000">
            <w:r>
              <w:t>Colon-delimited (:)</w:t>
            </w:r>
          </w:p>
        </w:tc>
        <w:tc>
          <w:tcPr>
            <w:tcW w:w="2880" w:type="dxa"/>
          </w:tcPr>
          <w:p w14:paraId="14477CF6" w14:textId="77777777" w:rsidR="00503C8E" w:rsidRDefault="00000000">
            <w:r>
              <w:t>typos.txt</w:t>
            </w:r>
          </w:p>
        </w:tc>
      </w:tr>
    </w:tbl>
    <w:p w14:paraId="0F884D24" w14:textId="77777777" w:rsidR="00503C8E" w:rsidRDefault="00000000">
      <w:pPr>
        <w:pStyle w:val="Heading1"/>
      </w:pPr>
      <w:r>
        <w:t>Usage Examples</w:t>
      </w:r>
    </w:p>
    <w:p w14:paraId="7B0425C8" w14:textId="77777777" w:rsidR="00503C8E" w:rsidRDefault="00000000">
      <w:r>
        <w:t>// Start personalized chat</w:t>
      </w:r>
      <w:r>
        <w:br/>
        <w:t>handleUserInput("Hi! I'm Layla")  // Saves name, Arabic greeting</w:t>
      </w:r>
    </w:p>
    <w:p w14:paraId="692A6356" w14:textId="632B93B6" w:rsidR="00503C8E" w:rsidRDefault="00000000">
      <w:r>
        <w:t>// Complex query handling</w:t>
      </w:r>
      <w:r>
        <w:br/>
      </w:r>
      <w:proofErr w:type="spellStart"/>
      <w:proofErr w:type="gramStart"/>
      <w:r>
        <w:t>handleUserInput</w:t>
      </w:r>
      <w:proofErr w:type="spellEnd"/>
      <w:r>
        <w:t>(</w:t>
      </w:r>
      <w:proofErr w:type="gramEnd"/>
      <w:r>
        <w:t xml:space="preserve">"How </w:t>
      </w:r>
      <w:r w:rsidR="00586F4C">
        <w:t>to</w:t>
      </w:r>
      <w:r>
        <w:t xml:space="preserve"> </w:t>
      </w:r>
      <w:proofErr w:type="spellStart"/>
      <w:r>
        <w:t>mak</w:t>
      </w:r>
      <w:proofErr w:type="spellEnd"/>
      <w:r>
        <w:t xml:space="preserve"> humus?") // → Fixes typos → Shows recipe</w:t>
      </w:r>
    </w:p>
    <w:p w14:paraId="1A31D9D9" w14:textId="77777777" w:rsidR="00503C8E" w:rsidRDefault="00000000">
      <w:r>
        <w:t>// Post-trivia engagement</w:t>
      </w:r>
      <w:r>
        <w:br/>
        <w:t>handleUserInput("Yes!") // → Launches quiz on last trivia cuisine</w:t>
      </w:r>
    </w:p>
    <w:p w14:paraId="057F1A20" w14:textId="2C45B146" w:rsidR="00503C8E" w:rsidRDefault="00000000">
      <w:r>
        <w:t>// Analytics integration</w:t>
      </w:r>
      <w:r>
        <w:br/>
      </w:r>
      <w:proofErr w:type="spellStart"/>
      <w:proofErr w:type="gramStart"/>
      <w:r>
        <w:t>handleUserInput</w:t>
      </w:r>
      <w:proofErr w:type="spellEnd"/>
      <w:r>
        <w:t>(</w:t>
      </w:r>
      <w:proofErr w:type="gramEnd"/>
      <w:r>
        <w:t xml:space="preserve">"show my </w:t>
      </w:r>
      <w:r w:rsidR="00586F4C">
        <w:t>favorite</w:t>
      </w:r>
      <w:r>
        <w:t xml:space="preserve"> dishes") // → Displays preference trends</w:t>
      </w:r>
    </w:p>
    <w:p w14:paraId="7819EB41" w14:textId="77777777" w:rsidR="00503C8E" w:rsidRDefault="00000000">
      <w:pPr>
        <w:pStyle w:val="Heading1"/>
      </w:pPr>
      <w:r>
        <w:t>File Structure</w:t>
      </w:r>
    </w:p>
    <w:p w14:paraId="15630E35" w14:textId="77777777" w:rsidR="00503C8E" w:rsidRDefault="00000000">
      <w:r>
        <w:t>src/main/scala/</w:t>
      </w:r>
      <w:r>
        <w:br/>
        <w:t>├── Analytics.scala      # User analytics dashboard</w:t>
      </w:r>
      <w:r>
        <w:br/>
        <w:t>├── FoodDB.scala         # Culinary knowledge graph</w:t>
      </w:r>
      <w:r>
        <w:br/>
        <w:t>├── Main.scala           # Brain: Workflow orchestrator</w:t>
      </w:r>
      <w:r>
        <w:br/>
        <w:t>├── Personality.scala    # Cultural personality layer</w:t>
      </w:r>
      <w:r>
        <w:br/>
        <w:t>├── Prase.scala          # Intent decoder</w:t>
      </w:r>
      <w:r>
        <w:br/>
        <w:t>├── QuizGenerator.scala  # Quiz maestro</w:t>
      </w:r>
      <w:r>
        <w:br/>
        <w:t>└── Typos.scala          # Typo ninja</w:t>
      </w:r>
      <w:r>
        <w:br/>
        <w:t>data/</w:t>
      </w:r>
      <w:r>
        <w:br/>
        <w:t>├── *_foods.txt          # Recipe repositories</w:t>
      </w:r>
      <w:r>
        <w:br/>
        <w:t>├── *_questions.txt      # Quiz banks</w:t>
      </w:r>
      <w:r>
        <w:br/>
        <w:t>├── typos.txt            # Typo-correction map</w:t>
      </w:r>
      <w:r>
        <w:br/>
        <w:t>└── commands.csv         # Intent blueprints</w:t>
      </w:r>
    </w:p>
    <w:p w14:paraId="1A9547C8" w14:textId="17A1D762" w:rsidR="00190BB7" w:rsidRDefault="00190BB7"/>
    <w:sectPr w:rsidR="00190BB7" w:rsidSect="00190BB7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0205883">
    <w:abstractNumId w:val="8"/>
  </w:num>
  <w:num w:numId="2" w16cid:durableId="1639218546">
    <w:abstractNumId w:val="6"/>
  </w:num>
  <w:num w:numId="3" w16cid:durableId="1568884711">
    <w:abstractNumId w:val="5"/>
  </w:num>
  <w:num w:numId="4" w16cid:durableId="1368871358">
    <w:abstractNumId w:val="4"/>
  </w:num>
  <w:num w:numId="5" w16cid:durableId="2066173173">
    <w:abstractNumId w:val="7"/>
  </w:num>
  <w:num w:numId="6" w16cid:durableId="192035776">
    <w:abstractNumId w:val="3"/>
  </w:num>
  <w:num w:numId="7" w16cid:durableId="1439328884">
    <w:abstractNumId w:val="2"/>
  </w:num>
  <w:num w:numId="8" w16cid:durableId="217133937">
    <w:abstractNumId w:val="1"/>
  </w:num>
  <w:num w:numId="9" w16cid:durableId="100901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0BB7"/>
    <w:rsid w:val="0029639D"/>
    <w:rsid w:val="00326F90"/>
    <w:rsid w:val="00503C8E"/>
    <w:rsid w:val="00586F4C"/>
    <w:rsid w:val="00A019FC"/>
    <w:rsid w:val="00AA1D8D"/>
    <w:rsid w:val="00B47730"/>
    <w:rsid w:val="00CB0664"/>
    <w:rsid w:val="00D001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2DF60"/>
  <w14:defaultImageDpi w14:val="300"/>
  <w15:docId w15:val="{84172ED3-92CF-44A0-AF7B-0B5C2A56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90BB7"/>
  </w:style>
  <w:style w:type="paragraph" w:styleId="NormalWeb">
    <w:name w:val="Normal (Web)"/>
    <w:basedOn w:val="Normal"/>
    <w:uiPriority w:val="99"/>
    <w:semiHidden/>
    <w:unhideWhenUsed/>
    <w:rsid w:val="00190B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8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526FE90939D48169EF1C0524971A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1F625-23F8-4A99-950F-366D36AA9725}"/>
      </w:docPartPr>
      <w:docPartBody>
        <w:p w:rsidR="00000000" w:rsidRDefault="00394593" w:rsidP="00394593">
          <w:pPr>
            <w:pStyle w:val="1526FE90939D48169EF1C0524971A75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93"/>
    <w:rsid w:val="00394593"/>
    <w:rsid w:val="00811DE6"/>
    <w:rsid w:val="00A0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26FE90939D48169EF1C0524971A752">
    <w:name w:val="1526FE90939D48169EF1C0524971A752"/>
    <w:rsid w:val="00394593"/>
  </w:style>
  <w:style w:type="paragraph" w:customStyle="1" w:styleId="397912585CB64C988F3C1F27C147431F">
    <w:name w:val="397912585CB64C988F3C1F27C147431F"/>
    <w:rsid w:val="003945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Sherbyny ChatBot</dc:title>
  <dc:subject>Mira Michael</dc:subject>
  <dc:creator>python-docx</dc:creator>
  <cp:keywords/>
  <dc:description>generated by python-docx</dc:description>
  <cp:lastModifiedBy>Mira Michael Marzouk Habib</cp:lastModifiedBy>
  <cp:revision>2</cp:revision>
  <dcterms:created xsi:type="dcterms:W3CDTF">2025-05-12T17:18:00Z</dcterms:created>
  <dcterms:modified xsi:type="dcterms:W3CDTF">2025-05-12T17:18:00Z</dcterms:modified>
  <cp:category/>
</cp:coreProperties>
</file>